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Blog Posts</w:t>
      </w:r>
    </w:p>
    <w:p>
      <w:pPr>
        <w:pStyle w:val="Heading2"/>
      </w:pPr>
      <w:r>
        <w:t>Admin Post 1</w:t>
      </w:r>
    </w:p>
    <w:p>
      <w:r>
        <w:t>By: admin-user</w:t>
      </w:r>
    </w:p>
    <w:p>
      <w:r>
        <w:t>Post Creation Check Successful !!</w:t>
      </w:r>
    </w:p>
    <w:p>
      <w:r>
        <w:t>Created At: 2023-07-17 14:24:41.720572</w:t>
      </w:r>
    </w:p>
    <w:p>
      <w:pPr>
        <w:pStyle w:val="Heading2"/>
      </w:pPr>
      <w:r>
        <w:t xml:space="preserve">post by Burger </w:t>
      </w:r>
    </w:p>
    <w:p>
      <w:r>
        <w:t>By: burger</w:t>
      </w:r>
    </w:p>
    <w:p>
      <w:r>
        <w:t>Burger Post -1 Created !!</w:t>
      </w:r>
    </w:p>
    <w:p>
      <w:r>
        <w:t>Created At: 2023-07-17 14:26:55.261673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